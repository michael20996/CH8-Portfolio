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sume Name"/>
        <w:tag w:val="Resume Name"/>
        <w:id w:val="2142538285"/>
        <w:placeholder>
          <w:docPart w:val="3F8E5993C1F84A41BC9532542B6CD37C"/>
        </w:placeholder>
        <w:docPartList>
          <w:docPartGallery w:val="Quick Parts"/>
          <w:docPartCategory w:val=" Resume Name"/>
        </w:docPartList>
      </w:sdtPr>
      <w:sdtContent>
        <w:tbl>
          <w:tblPr>
            <w:tblW w:w="499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4"/>
            <w:gridCol w:w="9345"/>
          </w:tblGrid>
          <w:tr w:rsidR="003B1D27" w:rsidTr="006A009E">
            <w:trPr>
              <w:trHeight w:val="687"/>
              <w:jc w:val="center"/>
            </w:trPr>
            <w:tc>
              <w:tcPr>
                <w:tcW w:w="364" w:type="dxa"/>
                <w:shd w:val="clear" w:color="auto" w:fill="9FB8CD" w:themeFill="accent2"/>
              </w:tcPr>
              <w:p w:rsidR="003B1D27" w:rsidRDefault="003B1D27">
                <w:pPr>
                  <w:spacing w:after="0" w:line="240" w:lineRule="auto"/>
                </w:pPr>
              </w:p>
            </w:tc>
            <w:tc>
              <w:tcPr>
                <w:tcW w:w="9345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3B1D27" w:rsidRPr="006A009E" w:rsidRDefault="00AC1CFE">
                <w:pPr>
                  <w:pStyle w:val="PersonalName"/>
                  <w:rPr>
                    <w:b/>
                    <w:color w:val="auto"/>
                  </w:rPr>
                </w:pPr>
                <w:r w:rsidRPr="006A009E">
                  <w:rPr>
                    <w:b/>
                    <w:color w:val="auto"/>
                    <w:spacing w:val="10"/>
                  </w:rPr>
                  <w:t>Michael Le</w:t>
                </w:r>
              </w:p>
              <w:p w:rsidR="003B1D27" w:rsidRPr="00AC1CFE" w:rsidRDefault="0069089D">
                <w:pPr>
                  <w:pStyle w:val="AddressText"/>
                  <w:spacing w:line="240" w:lineRule="auto"/>
                  <w:rPr>
                    <w:b/>
                    <w:color w:val="auto"/>
                    <w:sz w:val="24"/>
                    <w:szCs w:val="24"/>
                  </w:rPr>
                </w:pPr>
                <w:r w:rsidRPr="00AC1CFE">
                  <w:rPr>
                    <w:b/>
                    <w:color w:val="auto"/>
                    <w:sz w:val="24"/>
                    <w:szCs w:val="24"/>
                  </w:rPr>
                  <w:t>1513 32</w:t>
                </w:r>
                <w:r w:rsidRPr="00AC1CFE">
                  <w:rPr>
                    <w:b/>
                    <w:color w:val="auto"/>
                    <w:sz w:val="24"/>
                    <w:szCs w:val="24"/>
                    <w:vertAlign w:val="superscript"/>
                  </w:rPr>
                  <w:t>nd</w:t>
                </w:r>
                <w:r w:rsidRPr="00AC1CFE">
                  <w:rPr>
                    <w:b/>
                    <w:color w:val="auto"/>
                    <w:sz w:val="24"/>
                    <w:szCs w:val="24"/>
                  </w:rPr>
                  <w:t xml:space="preserve"> Avenue, Sacramento, CA 95822</w:t>
                </w:r>
              </w:p>
              <w:p w:rsidR="003B1D27" w:rsidRPr="00AC1CFE" w:rsidRDefault="004B6698">
                <w:pPr>
                  <w:pStyle w:val="AddressText"/>
                  <w:spacing w:line="240" w:lineRule="auto"/>
                  <w:rPr>
                    <w:b/>
                    <w:color w:val="auto"/>
                    <w:sz w:val="24"/>
                    <w:szCs w:val="24"/>
                  </w:rPr>
                </w:pPr>
                <w:r w:rsidRPr="00AC1CFE">
                  <w:rPr>
                    <w:b/>
                    <w:color w:val="auto"/>
                    <w:sz w:val="24"/>
                    <w:szCs w:val="24"/>
                  </w:rPr>
                  <w:t xml:space="preserve">Phone: </w:t>
                </w:r>
                <w:r w:rsidR="0069089D" w:rsidRPr="00AC1CFE">
                  <w:rPr>
                    <w:b/>
                    <w:color w:val="auto"/>
                    <w:sz w:val="24"/>
                    <w:szCs w:val="24"/>
                  </w:rPr>
                  <w:t>916-398-0317</w:t>
                </w:r>
              </w:p>
              <w:p w:rsidR="003B1D27" w:rsidRPr="00AC1CFE" w:rsidRDefault="004B6698">
                <w:pPr>
                  <w:pStyle w:val="AddressText"/>
                  <w:spacing w:line="240" w:lineRule="auto"/>
                  <w:rPr>
                    <w:b/>
                    <w:color w:val="auto"/>
                    <w:sz w:val="24"/>
                    <w:szCs w:val="24"/>
                  </w:rPr>
                </w:pPr>
                <w:r w:rsidRPr="00AC1CFE">
                  <w:rPr>
                    <w:b/>
                    <w:color w:val="auto"/>
                    <w:sz w:val="24"/>
                    <w:szCs w:val="24"/>
                  </w:rPr>
                  <w:t xml:space="preserve">E-mail: </w:t>
                </w:r>
                <w:r w:rsidR="0069089D" w:rsidRPr="00AC1CFE">
                  <w:rPr>
                    <w:b/>
                    <w:color w:val="auto"/>
                    <w:sz w:val="24"/>
                    <w:szCs w:val="24"/>
                  </w:rPr>
                  <w:t>Michael20996@Hotmail.com</w:t>
                </w:r>
              </w:p>
              <w:p w:rsidR="003B1D27" w:rsidRDefault="003B1D27" w:rsidP="0069089D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3B1D27" w:rsidRDefault="0098427E">
          <w:pPr>
            <w:pStyle w:val="NoSpacing"/>
          </w:pPr>
        </w:p>
      </w:sdtContent>
    </w:sdt>
    <w:p w:rsidR="003B1D27" w:rsidRDefault="003B1D27">
      <w:pPr>
        <w:pStyle w:val="NoSpacing"/>
      </w:pPr>
    </w:p>
    <w:tbl>
      <w:tblPr>
        <w:tblW w:w="4933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0"/>
        <w:gridCol w:w="9238"/>
      </w:tblGrid>
      <w:tr w:rsidR="003B1D27" w:rsidTr="00515653">
        <w:trPr>
          <w:trHeight w:val="8508"/>
          <w:jc w:val="center"/>
        </w:trPr>
        <w:tc>
          <w:tcPr>
            <w:tcW w:w="360" w:type="dxa"/>
            <w:shd w:val="clear" w:color="auto" w:fill="AAB0C7" w:themeFill="accent1" w:themeFillTint="99"/>
          </w:tcPr>
          <w:p w:rsidR="003B1D27" w:rsidRDefault="003B1D27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B1D27" w:rsidRPr="006A009E" w:rsidRDefault="004B6698">
            <w:pPr>
              <w:pStyle w:val="Section"/>
              <w:rPr>
                <w:color w:val="auto"/>
                <w:u w:val="single"/>
              </w:rPr>
            </w:pPr>
            <w:r w:rsidRPr="006A009E">
              <w:rPr>
                <w:color w:val="auto"/>
                <w:u w:val="single"/>
              </w:rPr>
              <w:t>Objectives</w:t>
            </w:r>
          </w:p>
          <w:p w:rsidR="003B1D27" w:rsidRDefault="0069089D" w:rsidP="0069089D">
            <w:pPr>
              <w:pStyle w:val="SubsectionText"/>
              <w:numPr>
                <w:ilvl w:val="0"/>
                <w:numId w:val="32"/>
              </w:numPr>
            </w:pPr>
            <w:r>
              <w:t>Excel in a high-paced environment</w:t>
            </w:r>
          </w:p>
          <w:p w:rsidR="0069089D" w:rsidRDefault="0069089D" w:rsidP="0069089D">
            <w:pPr>
              <w:pStyle w:val="SubsectionText"/>
              <w:numPr>
                <w:ilvl w:val="0"/>
                <w:numId w:val="32"/>
              </w:numPr>
            </w:pPr>
            <w:r>
              <w:t>Bring a positive attitude to the people around me</w:t>
            </w:r>
          </w:p>
          <w:p w:rsidR="00EE5E90" w:rsidRDefault="00EE5E90" w:rsidP="0069089D">
            <w:pPr>
              <w:pStyle w:val="SubsectionText"/>
              <w:numPr>
                <w:ilvl w:val="0"/>
                <w:numId w:val="32"/>
              </w:numPr>
            </w:pPr>
            <w:r>
              <w:t>Provide excellent customer service</w:t>
            </w:r>
          </w:p>
          <w:p w:rsidR="00EE5E90" w:rsidRDefault="00EE5E90" w:rsidP="0069089D">
            <w:pPr>
              <w:pStyle w:val="SubsectionText"/>
              <w:numPr>
                <w:ilvl w:val="0"/>
                <w:numId w:val="32"/>
              </w:numPr>
            </w:pPr>
            <w:r>
              <w:t>Try to figure out problems  and resolve them</w:t>
            </w:r>
          </w:p>
          <w:p w:rsidR="003B1D27" w:rsidRPr="006A009E" w:rsidRDefault="004B6698" w:rsidP="0069089D">
            <w:pPr>
              <w:pStyle w:val="Section"/>
              <w:rPr>
                <w:color w:val="auto"/>
                <w:u w:val="single"/>
              </w:rPr>
            </w:pPr>
            <w:r w:rsidRPr="006A009E">
              <w:rPr>
                <w:color w:val="auto"/>
                <w:u w:val="single"/>
              </w:rPr>
              <w:t>Education</w:t>
            </w:r>
          </w:p>
          <w:p w:rsidR="0069089D" w:rsidRDefault="0069089D" w:rsidP="0069089D">
            <w:pPr>
              <w:pStyle w:val="ListParagraph"/>
              <w:numPr>
                <w:ilvl w:val="0"/>
                <w:numId w:val="33"/>
              </w:numPr>
            </w:pPr>
            <w:r>
              <w:t>Bear Creek High School-Graduated June 2006 with high school diploma</w:t>
            </w:r>
          </w:p>
          <w:p w:rsidR="009D40F5" w:rsidRDefault="0069089D" w:rsidP="009D40F5">
            <w:pPr>
              <w:pStyle w:val="ListParagraph"/>
              <w:numPr>
                <w:ilvl w:val="0"/>
                <w:numId w:val="33"/>
              </w:numPr>
            </w:pPr>
            <w:r>
              <w:t>California State University of Sacramento-</w:t>
            </w:r>
            <w:r w:rsidR="00AC1CFE">
              <w:t xml:space="preserve"> 2006 t</w:t>
            </w:r>
            <w:bookmarkStart w:id="0" w:name="_GoBack"/>
            <w:bookmarkEnd w:id="0"/>
            <w:r w:rsidR="00F04900">
              <w:t>o 2009</w:t>
            </w:r>
          </w:p>
          <w:p w:rsidR="00DC6B92" w:rsidRPr="0069089D" w:rsidRDefault="00DC6B92" w:rsidP="009D40F5">
            <w:pPr>
              <w:pStyle w:val="ListParagraph"/>
              <w:numPr>
                <w:ilvl w:val="0"/>
                <w:numId w:val="33"/>
              </w:numPr>
            </w:pPr>
            <w:r>
              <w:t>Sacramento City College 2016-present</w:t>
            </w:r>
          </w:p>
          <w:p w:rsidR="00AC1CFE" w:rsidRPr="006A009E" w:rsidRDefault="004B6698" w:rsidP="00AC1CFE">
            <w:pPr>
              <w:pStyle w:val="Section"/>
              <w:spacing w:after="0"/>
              <w:rPr>
                <w:color w:val="auto"/>
                <w:u w:val="single"/>
              </w:rPr>
            </w:pPr>
            <w:r w:rsidRPr="006A009E">
              <w:rPr>
                <w:color w:val="auto"/>
                <w:u w:val="single"/>
              </w:rPr>
              <w:t>Experience</w:t>
            </w:r>
          </w:p>
          <w:p w:rsidR="00AC1CFE" w:rsidRDefault="00AC1CFE" w:rsidP="00AC1CFE">
            <w:pPr>
              <w:pStyle w:val="ListParagraph"/>
              <w:numPr>
                <w:ilvl w:val="0"/>
                <w:numId w:val="35"/>
              </w:numPr>
            </w:pPr>
            <w:r>
              <w:t xml:space="preserve"> Server:  International House of Pancakes-4770 Florin Rd, Sacramento, CA. 20</w:t>
            </w:r>
            <w:r w:rsidR="00F04900">
              <w:t>07-2013</w:t>
            </w:r>
          </w:p>
          <w:p w:rsidR="00F04900" w:rsidRDefault="00F04900" w:rsidP="00AC1CFE">
            <w:pPr>
              <w:pStyle w:val="ListParagraph"/>
              <w:numPr>
                <w:ilvl w:val="0"/>
                <w:numId w:val="35"/>
              </w:numPr>
            </w:pPr>
            <w:r>
              <w:t>Third Party Proposition Player: Capitol Casino-411 North 16</w:t>
            </w:r>
            <w:r w:rsidRPr="00F04900">
              <w:rPr>
                <w:vertAlign w:val="superscript"/>
              </w:rPr>
              <w:t>th</w:t>
            </w:r>
            <w:r>
              <w:t xml:space="preserve"> Street, Sacramento, CA, 2013-Present</w:t>
            </w:r>
          </w:p>
          <w:p w:rsidR="003B1D27" w:rsidRDefault="004B6698">
            <w:pPr>
              <w:pStyle w:val="Section"/>
              <w:rPr>
                <w:color w:val="auto"/>
                <w:u w:val="single"/>
              </w:rPr>
            </w:pPr>
            <w:r w:rsidRPr="006A009E">
              <w:rPr>
                <w:color w:val="auto"/>
                <w:u w:val="single"/>
              </w:rPr>
              <w:t>Skills</w:t>
            </w:r>
          </w:p>
          <w:p w:rsidR="00EE5E90" w:rsidRDefault="00EE5E90" w:rsidP="00EE5E90">
            <w:pPr>
              <w:pStyle w:val="ListParagraph"/>
              <w:numPr>
                <w:ilvl w:val="0"/>
                <w:numId w:val="35"/>
              </w:numPr>
            </w:pPr>
            <w:r>
              <w:t>Excellent communicator</w:t>
            </w:r>
          </w:p>
          <w:p w:rsidR="00EE5E90" w:rsidRDefault="00EE5E90" w:rsidP="00EE5E90">
            <w:pPr>
              <w:pStyle w:val="ListParagraph"/>
              <w:numPr>
                <w:ilvl w:val="0"/>
                <w:numId w:val="35"/>
              </w:numPr>
            </w:pPr>
            <w:r>
              <w:t>Able to multitask</w:t>
            </w:r>
          </w:p>
          <w:p w:rsidR="00EE5E90" w:rsidRDefault="00EE5E90" w:rsidP="00EE5E90">
            <w:pPr>
              <w:pStyle w:val="ListParagraph"/>
              <w:numPr>
                <w:ilvl w:val="0"/>
                <w:numId w:val="35"/>
              </w:numPr>
            </w:pPr>
            <w:r>
              <w:t>Basic knowledge  of computers</w:t>
            </w:r>
          </w:p>
          <w:p w:rsidR="00EE5E90" w:rsidRDefault="00EE5E90" w:rsidP="00EE5E90">
            <w:pPr>
              <w:pStyle w:val="ListParagraph"/>
              <w:numPr>
                <w:ilvl w:val="0"/>
                <w:numId w:val="35"/>
              </w:numPr>
            </w:pPr>
            <w:r>
              <w:t>Great manners when talking to customers</w:t>
            </w:r>
          </w:p>
          <w:p w:rsidR="00E00D4C" w:rsidRDefault="00E00D4C" w:rsidP="00EE5E90">
            <w:pPr>
              <w:pStyle w:val="ListParagraph"/>
              <w:numPr>
                <w:ilvl w:val="0"/>
                <w:numId w:val="35"/>
              </w:numPr>
            </w:pPr>
            <w:r>
              <w:t>Very reliable in making deadlines</w:t>
            </w:r>
          </w:p>
          <w:p w:rsidR="009D40F5" w:rsidRDefault="009D40F5" w:rsidP="00EE5E90">
            <w:pPr>
              <w:pStyle w:val="ListParagraph"/>
              <w:numPr>
                <w:ilvl w:val="0"/>
                <w:numId w:val="35"/>
              </w:numPr>
            </w:pPr>
            <w:r>
              <w:t>Follow directions well</w:t>
            </w:r>
          </w:p>
          <w:p w:rsidR="00EE5E90" w:rsidRDefault="00EE5E90" w:rsidP="00EE5E90"/>
          <w:p w:rsidR="00EE5E90" w:rsidRPr="00EE5E90" w:rsidRDefault="00EE5E90" w:rsidP="00EE5E90">
            <w:pPr>
              <w:pStyle w:val="Section"/>
            </w:pPr>
          </w:p>
          <w:p w:rsidR="005A16E5" w:rsidRPr="005A16E5" w:rsidRDefault="005A16E5" w:rsidP="005A16E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u w:val="single"/>
              </w:rPr>
            </w:pPr>
          </w:p>
          <w:p w:rsidR="00515653" w:rsidRDefault="00515653" w:rsidP="0051565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3F3A39" w:rsidRPr="00515653" w:rsidRDefault="003F3A39" w:rsidP="001A451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AC1CFE" w:rsidRPr="003F3A39" w:rsidTr="003F3A39">
        <w:trPr>
          <w:trHeight w:val="343"/>
          <w:jc w:val="center"/>
        </w:trPr>
        <w:tc>
          <w:tcPr>
            <w:tcW w:w="360" w:type="dxa"/>
            <w:shd w:val="clear" w:color="auto" w:fill="AAB0C7" w:themeFill="accent1" w:themeFillTint="99"/>
          </w:tcPr>
          <w:p w:rsidR="00AC1CFE" w:rsidRDefault="00AC1CFE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C1CFE" w:rsidRPr="003F3A39" w:rsidRDefault="00AC1CFE">
            <w:pPr>
              <w:pStyle w:val="Section"/>
              <w:rPr>
                <w:i/>
              </w:rPr>
            </w:pPr>
          </w:p>
        </w:tc>
      </w:tr>
    </w:tbl>
    <w:p w:rsidR="003B1D27" w:rsidRDefault="003B1D27" w:rsidP="003F3A39"/>
    <w:sectPr w:rsidR="003B1D27" w:rsidSect="0051565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02C" w:rsidRDefault="0055402C">
      <w:pPr>
        <w:spacing w:after="0" w:line="240" w:lineRule="auto"/>
      </w:pPr>
      <w:r>
        <w:separator/>
      </w:r>
    </w:p>
  </w:endnote>
  <w:endnote w:type="continuationSeparator" w:id="0">
    <w:p w:rsidR="0055402C" w:rsidRDefault="0055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D27" w:rsidRDefault="004B6698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 w:rsidR="0098427E">
      <w:fldChar w:fldCharType="begin"/>
    </w:r>
    <w:r>
      <w:instrText xml:space="preserve"> PAGE  \* Arabic  \* MERGEFORMAT </w:instrText>
    </w:r>
    <w:r w:rsidR="0098427E">
      <w:fldChar w:fldCharType="separate"/>
    </w:r>
    <w:r w:rsidR="005923C4">
      <w:rPr>
        <w:noProof/>
      </w:rPr>
      <w:t>2</w:t>
    </w:r>
    <w:r w:rsidR="0098427E"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D27" w:rsidRDefault="004B6698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 w:rsidR="0098427E">
      <w:fldChar w:fldCharType="begin"/>
    </w:r>
    <w:r>
      <w:instrText xml:space="preserve"> PAGE  \* Arabic  \* MERGEFORMAT </w:instrText>
    </w:r>
    <w:r w:rsidR="0098427E">
      <w:fldChar w:fldCharType="separate"/>
    </w:r>
    <w:r>
      <w:rPr>
        <w:noProof/>
      </w:rPr>
      <w:t>3</w:t>
    </w:r>
    <w:r w:rsidR="0098427E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02C" w:rsidRDefault="0055402C">
      <w:pPr>
        <w:spacing w:after="0" w:line="240" w:lineRule="auto"/>
      </w:pPr>
      <w:r>
        <w:separator/>
      </w:r>
    </w:p>
  </w:footnote>
  <w:footnote w:type="continuationSeparator" w:id="0">
    <w:p w:rsidR="0055402C" w:rsidRDefault="0055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D27" w:rsidRDefault="004B6698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69089D">
          <w:t>Michael Le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D27" w:rsidRDefault="004B6698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69089D">
          <w:t>Michael Le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108B4F98"/>
    <w:multiLevelType w:val="hybridMultilevel"/>
    <w:tmpl w:val="5C4EA7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>
    <w:nsid w:val="28D937EF"/>
    <w:multiLevelType w:val="hybridMultilevel"/>
    <w:tmpl w:val="1CC4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D16C6"/>
    <w:multiLevelType w:val="hybridMultilevel"/>
    <w:tmpl w:val="E3D4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C5073"/>
    <w:multiLevelType w:val="hybridMultilevel"/>
    <w:tmpl w:val="428EA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738CA"/>
    <w:multiLevelType w:val="hybridMultilevel"/>
    <w:tmpl w:val="9382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038DD"/>
    <w:multiLevelType w:val="hybridMultilevel"/>
    <w:tmpl w:val="C9A0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07FDC"/>
    <w:multiLevelType w:val="hybridMultilevel"/>
    <w:tmpl w:val="E7D2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77027"/>
    <w:multiLevelType w:val="hybridMultilevel"/>
    <w:tmpl w:val="93EA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CB2F64"/>
    <w:multiLevelType w:val="hybridMultilevel"/>
    <w:tmpl w:val="78467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71596A"/>
    <w:multiLevelType w:val="hybridMultilevel"/>
    <w:tmpl w:val="1B92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A2663"/>
    <w:multiLevelType w:val="hybridMultilevel"/>
    <w:tmpl w:val="998644F8"/>
    <w:lvl w:ilvl="0" w:tplc="0409000D">
      <w:start w:val="1"/>
      <w:numFmt w:val="bullet"/>
      <w:lvlText w:val=""/>
      <w:lvlJc w:val="left"/>
      <w:pPr>
        <w:ind w:left="16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2"/>
  </w:num>
  <w:num w:numId="32">
    <w:abstractNumId w:val="17"/>
  </w:num>
  <w:num w:numId="33">
    <w:abstractNumId w:val="14"/>
  </w:num>
  <w:num w:numId="34">
    <w:abstractNumId w:val="10"/>
  </w:num>
  <w:num w:numId="35">
    <w:abstractNumId w:val="15"/>
  </w:num>
  <w:num w:numId="36">
    <w:abstractNumId w:val="20"/>
  </w:num>
  <w:num w:numId="37">
    <w:abstractNumId w:val="13"/>
  </w:num>
  <w:num w:numId="38">
    <w:abstractNumId w:val="18"/>
  </w:num>
  <w:num w:numId="39">
    <w:abstractNumId w:val="19"/>
  </w:num>
  <w:num w:numId="40">
    <w:abstractNumId w:val="11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089D"/>
    <w:rsid w:val="001A451F"/>
    <w:rsid w:val="0026035F"/>
    <w:rsid w:val="003B1D27"/>
    <w:rsid w:val="003F3A39"/>
    <w:rsid w:val="004679D1"/>
    <w:rsid w:val="004B6698"/>
    <w:rsid w:val="00515653"/>
    <w:rsid w:val="0055402C"/>
    <w:rsid w:val="0058313C"/>
    <w:rsid w:val="00583381"/>
    <w:rsid w:val="005923C4"/>
    <w:rsid w:val="005A16E5"/>
    <w:rsid w:val="0069089D"/>
    <w:rsid w:val="006A009E"/>
    <w:rsid w:val="0098427E"/>
    <w:rsid w:val="009D40F5"/>
    <w:rsid w:val="009E35AC"/>
    <w:rsid w:val="00AC1CFE"/>
    <w:rsid w:val="00AF7A8D"/>
    <w:rsid w:val="00C57391"/>
    <w:rsid w:val="00C776C3"/>
    <w:rsid w:val="00DA7679"/>
    <w:rsid w:val="00DC6B92"/>
    <w:rsid w:val="00E00D4C"/>
    <w:rsid w:val="00E87D38"/>
    <w:rsid w:val="00EB689E"/>
    <w:rsid w:val="00EE5E90"/>
    <w:rsid w:val="00F04900"/>
    <w:rsid w:val="00F84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8D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F7A8D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A8D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8D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A8D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A8D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A8D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A8D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A8D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A8D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F7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F7A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7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A8D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F7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A8D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8D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F7A8D"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F7A8D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F7A8D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F7A8D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F7A8D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A8D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F7A8D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AF7A8D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7A8D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F7A8D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F7A8D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F7A8D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F7A8D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F7A8D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8D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A8D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A8D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A8D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A8D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A8D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A8D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F7A8D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F7A8D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A8D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F7A8D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AF7A8D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AF7A8D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AF7A8D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AF7A8D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F7A8D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F7A8D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F7A8D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AF7A8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F7A8D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F7A8D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F7A8D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F7A8D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F7A8D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F7A8D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F7A8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AF7A8D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F7A8D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F7A8D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F7A8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F7A8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F7A8D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F7A8D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F7A8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AF7A8D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AF7A8D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AF7A8D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AF7A8D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90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908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140066.enu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8E5993C1F84A41BC9532542B6C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FD9C-FEAB-43C8-B518-3BF05ECF5EAE}"/>
      </w:docPartPr>
      <w:docPartBody>
        <w:p w:rsidR="00936EC8" w:rsidRDefault="006F1FFF">
          <w:pPr>
            <w:pStyle w:val="3F8E5993C1F84A41BC9532542B6CD37C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FFF"/>
    <w:rsid w:val="00047B50"/>
    <w:rsid w:val="000D40E1"/>
    <w:rsid w:val="00354D7B"/>
    <w:rsid w:val="003A6D49"/>
    <w:rsid w:val="006A0BE1"/>
    <w:rsid w:val="006F1FFF"/>
    <w:rsid w:val="00813190"/>
    <w:rsid w:val="00936EC8"/>
    <w:rsid w:val="00B13E40"/>
    <w:rsid w:val="00B92938"/>
    <w:rsid w:val="00C9240E"/>
    <w:rsid w:val="00DD2410"/>
    <w:rsid w:val="00F02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02769"/>
    <w:rPr>
      <w:color w:val="808080"/>
    </w:rPr>
  </w:style>
  <w:style w:type="paragraph" w:customStyle="1" w:styleId="3F8E5993C1F84A41BC9532542B6CD37C">
    <w:name w:val="3F8E5993C1F84A41BC9532542B6CD37C"/>
    <w:rsid w:val="00F02769"/>
  </w:style>
  <w:style w:type="paragraph" w:customStyle="1" w:styleId="2289DCFA5E1848F4BE93BCD21717DAF4">
    <w:name w:val="2289DCFA5E1848F4BE93BCD21717DAF4"/>
    <w:rsid w:val="00F02769"/>
  </w:style>
  <w:style w:type="paragraph" w:customStyle="1" w:styleId="8564D301C281401C84CA0C534A6D7F38">
    <w:name w:val="8564D301C281401C84CA0C534A6D7F38"/>
    <w:rsid w:val="00F02769"/>
  </w:style>
  <w:style w:type="paragraph" w:customStyle="1" w:styleId="3C248857683348E68AFAA181E82225A4">
    <w:name w:val="3C248857683348E68AFAA181E82225A4"/>
    <w:rsid w:val="00F02769"/>
  </w:style>
  <w:style w:type="paragraph" w:customStyle="1" w:styleId="11A5DA416B6A41AA819982F9CDAA0B6C">
    <w:name w:val="11A5DA416B6A41AA819982F9CDAA0B6C"/>
    <w:rsid w:val="00F02769"/>
  </w:style>
  <w:style w:type="paragraph" w:customStyle="1" w:styleId="5438EA42CDFA453B8FA7122424A00684">
    <w:name w:val="5438EA42CDFA453B8FA7122424A00684"/>
    <w:rsid w:val="00F02769"/>
  </w:style>
  <w:style w:type="paragraph" w:customStyle="1" w:styleId="68F8496FBB7445979A23EB7639EA4484">
    <w:name w:val="68F8496FBB7445979A23EB7639EA4484"/>
    <w:rsid w:val="00F02769"/>
  </w:style>
  <w:style w:type="paragraph" w:customStyle="1" w:styleId="CF0234D60574473E93C899C6DA1E38F2">
    <w:name w:val="CF0234D60574473E93C899C6DA1E38F2"/>
    <w:rsid w:val="00F02769"/>
  </w:style>
  <w:style w:type="paragraph" w:customStyle="1" w:styleId="SubsectionDate">
    <w:name w:val="Subsection Date"/>
    <w:basedOn w:val="Normal"/>
    <w:link w:val="SubsectionDateChar"/>
    <w:uiPriority w:val="4"/>
    <w:qFormat/>
    <w:rsid w:val="00F02769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F02769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88523CC021094FBF9A93D4979C7F0E4C">
    <w:name w:val="88523CC021094FBF9A93D4979C7F0E4C"/>
    <w:rsid w:val="00F02769"/>
  </w:style>
  <w:style w:type="paragraph" w:customStyle="1" w:styleId="CEDD3614400941D1A4638652C022125F">
    <w:name w:val="CEDD3614400941D1A4638652C022125F"/>
    <w:rsid w:val="00F02769"/>
  </w:style>
  <w:style w:type="paragraph" w:customStyle="1" w:styleId="2160E10CA1154F8CBE81DE15BE13F273">
    <w:name w:val="2160E10CA1154F8CBE81DE15BE13F273"/>
    <w:rsid w:val="00F02769"/>
  </w:style>
  <w:style w:type="paragraph" w:customStyle="1" w:styleId="F7C52F1A326141729E064D1F9EB045EE">
    <w:name w:val="F7C52F1A326141729E064D1F9EB045EE"/>
    <w:rsid w:val="00F02769"/>
  </w:style>
  <w:style w:type="paragraph" w:customStyle="1" w:styleId="CB695420C40F4FDB98331D21A9C54D22">
    <w:name w:val="CB695420C40F4FDB98331D21A9C54D22"/>
    <w:rsid w:val="00F02769"/>
  </w:style>
  <w:style w:type="paragraph" w:customStyle="1" w:styleId="6A7ADE93D908450C8EB556414DAA6D20">
    <w:name w:val="6A7ADE93D908450C8EB556414DAA6D20"/>
    <w:rsid w:val="00F02769"/>
  </w:style>
  <w:style w:type="paragraph" w:customStyle="1" w:styleId="1AB872063A3B432EBD3CAE197693A009">
    <w:name w:val="1AB872063A3B432EBD3CAE197693A009"/>
    <w:rsid w:val="00F02769"/>
  </w:style>
  <w:style w:type="paragraph" w:customStyle="1" w:styleId="783B3500A6604A26857F8CE457D777F0">
    <w:name w:val="783B3500A6604A26857F8CE457D777F0"/>
    <w:rsid w:val="00F02769"/>
  </w:style>
  <w:style w:type="paragraph" w:customStyle="1" w:styleId="082B5EA08CB24A7B8224F9869F61AA19">
    <w:name w:val="082B5EA08CB24A7B8224F9869F61AA19"/>
    <w:rsid w:val="00F02769"/>
  </w:style>
  <w:style w:type="paragraph" w:customStyle="1" w:styleId="0716C08F50F04C29B6DFB5A8D231C64D">
    <w:name w:val="0716C08F50F04C29B6DFB5A8D231C64D"/>
    <w:rsid w:val="008131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</dc:creator>
  <cp:lastModifiedBy>Timmy</cp:lastModifiedBy>
  <cp:revision>3</cp:revision>
  <dcterms:created xsi:type="dcterms:W3CDTF">2016-08-14T04:42:00Z</dcterms:created>
  <dcterms:modified xsi:type="dcterms:W3CDTF">2017-01-18T10:53:00Z</dcterms:modified>
</cp:coreProperties>
</file>